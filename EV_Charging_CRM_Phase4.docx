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07E6C" w14:textId="77777777" w:rsidR="00ED5936" w:rsidRPr="00ED5936" w:rsidRDefault="00000000" w:rsidP="00ED5936">
      <w:pPr>
        <w:pStyle w:val="Title"/>
        <w:rPr>
          <w:color w:val="auto"/>
        </w:rPr>
      </w:pPr>
      <w:r w:rsidRPr="00ED5936">
        <w:rPr>
          <w:color w:val="auto"/>
        </w:rPr>
        <w:t>Phase 4: Process Automation (Admin) - EV Charging CR</w:t>
      </w:r>
    </w:p>
    <w:p w14:paraId="29D0BA8D" w14:textId="064CE66C" w:rsidR="005E2D40" w:rsidRPr="00ED5936" w:rsidRDefault="00000000" w:rsidP="00ED5936">
      <w:pPr>
        <w:pStyle w:val="Title"/>
        <w:rPr>
          <w:color w:val="auto"/>
          <w:sz w:val="28"/>
          <w:szCs w:val="28"/>
        </w:rPr>
      </w:pPr>
      <w:r w:rsidRPr="00ED5936">
        <w:rPr>
          <w:color w:val="auto"/>
          <w:sz w:val="28"/>
          <w:szCs w:val="28"/>
        </w:rPr>
        <w:t>Goal: Automate tasks in EV Charging CRM for efficiency and reduce manual work.</w:t>
      </w:r>
      <w:r w:rsidRPr="00ED5936">
        <w:rPr>
          <w:color w:val="auto"/>
          <w:sz w:val="28"/>
          <w:szCs w:val="28"/>
        </w:rPr>
        <w:br/>
      </w:r>
    </w:p>
    <w:p w14:paraId="47917B4E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t>Validation Rules</w:t>
      </w:r>
    </w:p>
    <w:p w14:paraId="33342F23" w14:textId="3C7D398D" w:rsidR="005E2D40" w:rsidRDefault="00000000">
      <w:r>
        <w:t>Objective: Ensure data integrity</w:t>
      </w:r>
      <w:r w:rsidR="00ED5936">
        <w:t xml:space="preserve"> e</w:t>
      </w:r>
      <w:r>
        <w:t>xample: Charging End Time must be after Start Time.</w:t>
      </w:r>
    </w:p>
    <w:p w14:paraId="74011659" w14:textId="77777777" w:rsidR="005E2D40" w:rsidRDefault="00000000">
      <w:pPr>
        <w:pStyle w:val="ListBullet"/>
      </w:pPr>
      <w:r>
        <w:t>Setup → Object Manager → Charging Session → Validation Rules → New.</w:t>
      </w:r>
    </w:p>
    <w:p w14:paraId="68C33CDB" w14:textId="77777777" w:rsidR="005E2D40" w:rsidRDefault="00000000">
      <w:pPr>
        <w:pStyle w:val="ListBullet"/>
      </w:pPr>
      <w:r>
        <w:t>Formula: End_Time__c &lt; Start_Time__c</w:t>
      </w:r>
    </w:p>
    <w:p w14:paraId="25028663" w14:textId="77777777" w:rsidR="005E2D40" w:rsidRDefault="00000000">
      <w:pPr>
        <w:pStyle w:val="ListBullet"/>
      </w:pPr>
      <w:r>
        <w:t>Error Message: “End Time must be after Start Time.”</w:t>
      </w:r>
    </w:p>
    <w:p w14:paraId="6CEA3BDC" w14:textId="77777777" w:rsidR="005E2D40" w:rsidRDefault="00000000">
      <w:pPr>
        <w:pStyle w:val="ListBullet"/>
      </w:pPr>
      <w:r>
        <w:t>Error Location: End Time field.</w:t>
      </w:r>
    </w:p>
    <w:p w14:paraId="71075417" w14:textId="57FD0451" w:rsidR="005E2D40" w:rsidRDefault="005E2D40"/>
    <w:p w14:paraId="4AD87828" w14:textId="28C5D527" w:rsidR="000857C7" w:rsidRPr="000857C7" w:rsidRDefault="000857C7" w:rsidP="000857C7">
      <w:pPr>
        <w:rPr>
          <w:lang w:val="en-IN"/>
        </w:rPr>
      </w:pPr>
      <w:r w:rsidRPr="000857C7">
        <w:rPr>
          <w:lang w:val="en-IN"/>
        </w:rPr>
        <w:drawing>
          <wp:inline distT="0" distB="0" distL="0" distR="0" wp14:anchorId="10CE0668" wp14:editId="3DF9873C">
            <wp:extent cx="5486400" cy="2914650"/>
            <wp:effectExtent l="0" t="0" r="0" b="0"/>
            <wp:docPr id="1727243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E939" w14:textId="259CD7F9" w:rsidR="005E2D40" w:rsidRDefault="005E2D40"/>
    <w:p w14:paraId="32CCF4B8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t>Workflow Rules (Legacy)</w:t>
      </w:r>
    </w:p>
    <w:p w14:paraId="7BD4F57B" w14:textId="77777777" w:rsidR="005E2D40" w:rsidRDefault="00000000">
      <w:r>
        <w:t>Objective: Auto-send email when a Charging Session is created (for reference).</w:t>
      </w:r>
    </w:p>
    <w:p w14:paraId="33DA6A31" w14:textId="77777777" w:rsidR="005E2D40" w:rsidRDefault="00000000">
      <w:pPr>
        <w:pStyle w:val="ListBullet"/>
      </w:pPr>
      <w:r>
        <w:t>Setup → Workflow Rules → New Rule → Object: Charging Session.</w:t>
      </w:r>
    </w:p>
    <w:p w14:paraId="5D28B30A" w14:textId="77777777" w:rsidR="005E2D40" w:rsidRDefault="00000000">
      <w:pPr>
        <w:pStyle w:val="ListBullet"/>
      </w:pPr>
      <w:r>
        <w:t>Rule Criteria: Created.</w:t>
      </w:r>
    </w:p>
    <w:p w14:paraId="7D696D48" w14:textId="77777777" w:rsidR="005E2D40" w:rsidRDefault="00000000">
      <w:pPr>
        <w:pStyle w:val="ListBullet"/>
      </w:pPr>
      <w:r>
        <w:lastRenderedPageBreak/>
        <w:t>Action: Send Email Alert to Customer.</w:t>
      </w:r>
    </w:p>
    <w:p w14:paraId="20E35166" w14:textId="0D8E3051" w:rsidR="000857C7" w:rsidRDefault="000857C7" w:rsidP="000857C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7F3D947" wp14:editId="48DE2715">
            <wp:extent cx="5486400" cy="2914650"/>
            <wp:effectExtent l="0" t="0" r="0" b="0"/>
            <wp:docPr id="1778870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5C42" w14:textId="0F868477" w:rsidR="005E2D40" w:rsidRDefault="005E2D40"/>
    <w:p w14:paraId="00521883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t>Process Builder (Legacy)</w:t>
      </w:r>
    </w:p>
    <w:p w14:paraId="68830678" w14:textId="77777777" w:rsidR="005E2D40" w:rsidRDefault="00000000">
      <w:r>
        <w:t>Objective: Auto-update Charging Session Status from 'Pending' → 'Completed'.</w:t>
      </w:r>
    </w:p>
    <w:p w14:paraId="059C223C" w14:textId="77777777" w:rsidR="005E2D40" w:rsidRDefault="00000000">
      <w:r>
        <w:t>Screenshot: [Attach Process Builder canvas screenshot here]</w:t>
      </w:r>
    </w:p>
    <w:p w14:paraId="58B85397" w14:textId="37959643" w:rsidR="00C2091A" w:rsidRPr="00C2091A" w:rsidRDefault="00C2091A" w:rsidP="00C2091A">
      <w:pPr>
        <w:rPr>
          <w:lang w:val="en-IN"/>
        </w:rPr>
      </w:pPr>
      <w:r w:rsidRPr="00C2091A">
        <w:rPr>
          <w:lang w:val="en-IN"/>
        </w:rPr>
        <w:drawing>
          <wp:inline distT="0" distB="0" distL="0" distR="0" wp14:anchorId="275DE8CA" wp14:editId="0501F80C">
            <wp:extent cx="5486400" cy="2914650"/>
            <wp:effectExtent l="0" t="0" r="0" b="0"/>
            <wp:docPr id="1761428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043B" w14:textId="058FDC53" w:rsidR="005E2D40" w:rsidRDefault="005E2D40"/>
    <w:p w14:paraId="33E11A42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lastRenderedPageBreak/>
        <w:t>Approval Process</w:t>
      </w:r>
    </w:p>
    <w:p w14:paraId="5DB9331C" w14:textId="77777777" w:rsidR="005E2D40" w:rsidRDefault="00000000">
      <w:r>
        <w:t>Objective: High-value sessions require Manager approval.</w:t>
      </w:r>
    </w:p>
    <w:p w14:paraId="24EAB0E9" w14:textId="77777777" w:rsidR="005E2D40" w:rsidRDefault="00000000">
      <w:pPr>
        <w:pStyle w:val="ListBullet"/>
      </w:pPr>
      <w:r>
        <w:t>Setup → Approval Processes → Create New Approval Process → Use Wizard.</w:t>
      </w:r>
    </w:p>
    <w:p w14:paraId="5A919829" w14:textId="77777777" w:rsidR="005E2D40" w:rsidRDefault="00000000">
      <w:pPr>
        <w:pStyle w:val="ListBullet"/>
      </w:pPr>
      <w:r>
        <w:t>Entry Criteria: Total Amount &gt; 5000.</w:t>
      </w:r>
    </w:p>
    <w:p w14:paraId="1E873B9B" w14:textId="77777777" w:rsidR="005E2D40" w:rsidRDefault="00000000">
      <w:pPr>
        <w:pStyle w:val="ListBullet"/>
      </w:pPr>
      <w:r>
        <w:t>Approver: Manager.</w:t>
      </w:r>
    </w:p>
    <w:p w14:paraId="45067390" w14:textId="77777777" w:rsidR="005E2D40" w:rsidRDefault="00000000">
      <w:pPr>
        <w:pStyle w:val="ListBullet"/>
      </w:pPr>
      <w:r>
        <w:t>Actions: Initial Submission → Send Email to Manager.</w:t>
      </w:r>
    </w:p>
    <w:p w14:paraId="238C3561" w14:textId="77777777" w:rsidR="005E2D40" w:rsidRDefault="00000000">
      <w:pPr>
        <w:pStyle w:val="ListBullet"/>
      </w:pPr>
      <w:r>
        <w:t>Final Approval → Update Status = 'Approved'.</w:t>
      </w:r>
    </w:p>
    <w:p w14:paraId="54E88A73" w14:textId="7435475D" w:rsidR="005E2D40" w:rsidRDefault="005E2D40"/>
    <w:p w14:paraId="0B30FF5A" w14:textId="77777777" w:rsidR="000857C7" w:rsidRPr="000857C7" w:rsidRDefault="000857C7" w:rsidP="000857C7">
      <w:pPr>
        <w:rPr>
          <w:lang w:val="en-IN"/>
        </w:rPr>
      </w:pPr>
      <w:r w:rsidRPr="000857C7">
        <w:rPr>
          <w:lang w:val="en-IN"/>
        </w:rPr>
        <w:t xml:space="preserve">When a </w:t>
      </w:r>
      <w:r w:rsidRPr="000857C7">
        <w:rPr>
          <w:b/>
          <w:bCs/>
          <w:lang w:val="en-IN"/>
        </w:rPr>
        <w:t>Charging Session</w:t>
      </w:r>
      <w:r w:rsidRPr="000857C7">
        <w:rPr>
          <w:lang w:val="en-IN"/>
        </w:rPr>
        <w:t xml:space="preserve"> is created/updated with </w:t>
      </w:r>
      <w:r w:rsidRPr="000857C7">
        <w:rPr>
          <w:b/>
          <w:bCs/>
          <w:lang w:val="en-IN"/>
        </w:rPr>
        <w:t>Total Amount &gt; ₹50,000</w:t>
      </w:r>
      <w:r w:rsidRPr="000857C7">
        <w:rPr>
          <w:lang w:val="en-IN"/>
        </w:rPr>
        <w:t>:</w:t>
      </w:r>
    </w:p>
    <w:p w14:paraId="71C0E96C" w14:textId="77777777" w:rsidR="000857C7" w:rsidRPr="000857C7" w:rsidRDefault="000857C7" w:rsidP="000857C7">
      <w:pPr>
        <w:numPr>
          <w:ilvl w:val="0"/>
          <w:numId w:val="10"/>
        </w:numPr>
        <w:rPr>
          <w:lang w:val="en-IN"/>
        </w:rPr>
      </w:pPr>
      <w:r w:rsidRPr="000857C7">
        <w:rPr>
          <w:lang w:val="en-IN"/>
        </w:rPr>
        <w:t xml:space="preserve">User clicks </w:t>
      </w:r>
      <w:r w:rsidRPr="000857C7">
        <w:rPr>
          <w:b/>
          <w:bCs/>
          <w:lang w:val="en-IN"/>
        </w:rPr>
        <w:t>Submit for Approval</w:t>
      </w:r>
      <w:r w:rsidRPr="000857C7">
        <w:rPr>
          <w:lang w:val="en-IN"/>
        </w:rPr>
        <w:t xml:space="preserve"> on the record.</w:t>
      </w:r>
    </w:p>
    <w:p w14:paraId="10C7CA40" w14:textId="77777777" w:rsidR="000857C7" w:rsidRPr="000857C7" w:rsidRDefault="000857C7" w:rsidP="000857C7">
      <w:pPr>
        <w:numPr>
          <w:ilvl w:val="0"/>
          <w:numId w:val="10"/>
        </w:numPr>
        <w:rPr>
          <w:lang w:val="en-IN"/>
        </w:rPr>
      </w:pPr>
      <w:r w:rsidRPr="000857C7">
        <w:rPr>
          <w:lang w:val="en-IN"/>
        </w:rPr>
        <w:t xml:space="preserve">Request goes to </w:t>
      </w:r>
      <w:r w:rsidRPr="000857C7">
        <w:rPr>
          <w:b/>
          <w:bCs/>
          <w:lang w:val="en-IN"/>
        </w:rPr>
        <w:t>Manager</w:t>
      </w:r>
      <w:r w:rsidRPr="000857C7">
        <w:rPr>
          <w:lang w:val="en-IN"/>
        </w:rPr>
        <w:t>.</w:t>
      </w:r>
    </w:p>
    <w:p w14:paraId="5BA6B005" w14:textId="77777777" w:rsidR="000857C7" w:rsidRPr="000857C7" w:rsidRDefault="000857C7" w:rsidP="000857C7">
      <w:pPr>
        <w:numPr>
          <w:ilvl w:val="0"/>
          <w:numId w:val="10"/>
        </w:numPr>
        <w:rPr>
          <w:lang w:val="en-IN"/>
        </w:rPr>
      </w:pPr>
      <w:r w:rsidRPr="000857C7">
        <w:rPr>
          <w:lang w:val="en-IN"/>
        </w:rPr>
        <w:t xml:space="preserve">Manager gets an </w:t>
      </w:r>
      <w:r w:rsidRPr="000857C7">
        <w:rPr>
          <w:b/>
          <w:bCs/>
          <w:lang w:val="en-IN"/>
        </w:rPr>
        <w:t>email notification</w:t>
      </w:r>
      <w:r w:rsidRPr="000857C7">
        <w:rPr>
          <w:lang w:val="en-IN"/>
        </w:rPr>
        <w:t xml:space="preserve"> + can </w:t>
      </w:r>
      <w:r w:rsidRPr="000857C7">
        <w:rPr>
          <w:b/>
          <w:bCs/>
          <w:lang w:val="en-IN"/>
        </w:rPr>
        <w:t>Approve/Reject</w:t>
      </w:r>
      <w:r w:rsidRPr="000857C7">
        <w:rPr>
          <w:lang w:val="en-IN"/>
        </w:rPr>
        <w:t>.</w:t>
      </w:r>
    </w:p>
    <w:p w14:paraId="24BBA78E" w14:textId="77777777" w:rsidR="000857C7" w:rsidRPr="000857C7" w:rsidRDefault="000857C7" w:rsidP="000857C7">
      <w:pPr>
        <w:numPr>
          <w:ilvl w:val="0"/>
          <w:numId w:val="10"/>
        </w:numPr>
        <w:rPr>
          <w:lang w:val="en-IN"/>
        </w:rPr>
      </w:pPr>
      <w:r w:rsidRPr="000857C7">
        <w:rPr>
          <w:lang w:val="en-IN"/>
        </w:rPr>
        <w:t xml:space="preserve">Once approved → you can add an </w:t>
      </w:r>
      <w:r w:rsidRPr="000857C7">
        <w:rPr>
          <w:b/>
          <w:bCs/>
          <w:lang w:val="en-IN"/>
        </w:rPr>
        <w:t>action</w:t>
      </w:r>
      <w:r w:rsidRPr="000857C7">
        <w:rPr>
          <w:lang w:val="en-IN"/>
        </w:rPr>
        <w:t xml:space="preserve"> (like update Booking Status to Confirmed).</w:t>
      </w:r>
    </w:p>
    <w:p w14:paraId="0E70E16B" w14:textId="3C21DC34" w:rsidR="000857C7" w:rsidRDefault="000857C7" w:rsidP="000857C7">
      <w:pPr>
        <w:pStyle w:val="NormalWeb"/>
        <w:ind w:left="720"/>
      </w:pPr>
      <w:r>
        <w:rPr>
          <w:noProof/>
        </w:rPr>
        <w:drawing>
          <wp:inline distT="0" distB="0" distL="0" distR="0" wp14:anchorId="78632434" wp14:editId="1246AB2F">
            <wp:extent cx="5486400" cy="2914650"/>
            <wp:effectExtent l="0" t="0" r="0" b="0"/>
            <wp:docPr id="72083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512A" w14:textId="3A344A99" w:rsidR="005E2D40" w:rsidRDefault="005E2D40"/>
    <w:p w14:paraId="3E7AADF8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t>Flow Builder</w:t>
      </w:r>
    </w:p>
    <w:p w14:paraId="0370EAB9" w14:textId="77777777" w:rsidR="005E2D40" w:rsidRDefault="00000000">
      <w:r>
        <w:t>Objective: A. Record-Triggered Flow – Auto-calculate Total Amount</w:t>
      </w:r>
      <w:r>
        <w:br/>
        <w:t>B. Screen Flow – Booking Form</w:t>
      </w:r>
    </w:p>
    <w:p w14:paraId="1DE976B4" w14:textId="77777777" w:rsidR="005E2D40" w:rsidRDefault="00000000">
      <w:pPr>
        <w:pStyle w:val="ListBullet"/>
      </w:pPr>
      <w:r>
        <w:t>Record-Triggered Flow Steps:</w:t>
      </w:r>
    </w:p>
    <w:p w14:paraId="207B9369" w14:textId="77777777" w:rsidR="005E2D40" w:rsidRDefault="00000000">
      <w:pPr>
        <w:pStyle w:val="ListBullet"/>
      </w:pPr>
      <w:r>
        <w:lastRenderedPageBreak/>
        <w:t>1. Setup → Flow → New → Record-Triggered Flow.</w:t>
      </w:r>
    </w:p>
    <w:p w14:paraId="3FD2E994" w14:textId="77777777" w:rsidR="005E2D40" w:rsidRDefault="00000000">
      <w:pPr>
        <w:pStyle w:val="ListBullet"/>
      </w:pPr>
      <w:r>
        <w:t>2. Object: Charging Session → Trigger: Created or Updated.</w:t>
      </w:r>
    </w:p>
    <w:p w14:paraId="1957A2B8" w14:textId="77777777" w:rsidR="005E2D40" w:rsidRDefault="00000000">
      <w:pPr>
        <w:pStyle w:val="ListBullet"/>
      </w:pPr>
      <w:r>
        <w:t>3. Add Assignment → Set $Record.Total_Amount__c = $Record.Charging_Units__c * $Record.Rate_per_kWh__c</w:t>
      </w:r>
    </w:p>
    <w:p w14:paraId="520A190D" w14:textId="77777777" w:rsidR="005E2D40" w:rsidRDefault="00000000">
      <w:pPr>
        <w:pStyle w:val="ListBullet"/>
      </w:pPr>
      <w:r>
        <w:t>4. Update Record → $Record.</w:t>
      </w:r>
    </w:p>
    <w:p w14:paraId="686FE801" w14:textId="77777777" w:rsidR="005E2D40" w:rsidRDefault="00000000">
      <w:pPr>
        <w:pStyle w:val="ListBullet"/>
      </w:pPr>
      <w:r>
        <w:t>Screen Flow Steps:</w:t>
      </w:r>
    </w:p>
    <w:p w14:paraId="282457DD" w14:textId="77777777" w:rsidR="005E2D40" w:rsidRDefault="00000000">
      <w:pPr>
        <w:pStyle w:val="ListBullet"/>
      </w:pPr>
      <w:r>
        <w:t>1. Setup → Flow → New → Screen Flow.</w:t>
      </w:r>
    </w:p>
    <w:p w14:paraId="154B8989" w14:textId="77777777" w:rsidR="005E2D40" w:rsidRDefault="00000000">
      <w:pPr>
        <w:pStyle w:val="ListBullet"/>
      </w:pPr>
      <w:r>
        <w:t>2. Add Screen → Fields: Customer Name, Vehicle, Start/End Time, Charging Units.</w:t>
      </w:r>
    </w:p>
    <w:p w14:paraId="0DE814DB" w14:textId="77777777" w:rsidR="005E2D40" w:rsidRDefault="00000000">
      <w:pPr>
        <w:pStyle w:val="ListBullet"/>
      </w:pPr>
      <w:r>
        <w:t>3. Submit Button → Create Charging Session Record.</w:t>
      </w:r>
    </w:p>
    <w:p w14:paraId="1B74BEFF" w14:textId="77777777" w:rsidR="005E2D40" w:rsidRDefault="00000000">
      <w:r>
        <w:t>Screenshot: [Attach Flow canvas screenshot here]</w:t>
      </w:r>
    </w:p>
    <w:p w14:paraId="68D00145" w14:textId="77777777" w:rsidR="005E2D40" w:rsidRDefault="00000000">
      <w:r>
        <w:t>---</w:t>
      </w:r>
    </w:p>
    <w:p w14:paraId="0ECD9C98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t>Email Alerts</w:t>
      </w:r>
    </w:p>
    <w:p w14:paraId="00FD359C" w14:textId="77777777" w:rsidR="005E2D40" w:rsidRDefault="00000000">
      <w:r>
        <w:t>Objective: Notify customers after approval.</w:t>
      </w:r>
    </w:p>
    <w:p w14:paraId="0CFE529A" w14:textId="77777777" w:rsidR="005E2D40" w:rsidRDefault="00000000">
      <w:pPr>
        <w:pStyle w:val="ListBullet"/>
      </w:pPr>
      <w:r>
        <w:t>Setup → Email Alerts → New → Object: Charging Session.</w:t>
      </w:r>
    </w:p>
    <w:p w14:paraId="13B3A8E1" w14:textId="77777777" w:rsidR="005E2D40" w:rsidRDefault="00000000">
      <w:pPr>
        <w:pStyle w:val="ListBullet"/>
      </w:pPr>
      <w:r>
        <w:t>Recipients → Customer Email.</w:t>
      </w:r>
    </w:p>
    <w:p w14:paraId="51932A99" w14:textId="71917E17" w:rsidR="005E2D40" w:rsidRDefault="00000000" w:rsidP="00383CF5">
      <w:pPr>
        <w:pStyle w:val="ListBullet"/>
      </w:pPr>
      <w:r>
        <w:t>Template → 'Your EV charging session is confirmed.'</w:t>
      </w:r>
    </w:p>
    <w:p w14:paraId="47E706CD" w14:textId="60698BC1" w:rsidR="00383CF5" w:rsidRDefault="00383CF5" w:rsidP="00383CF5">
      <w:pPr>
        <w:pStyle w:val="ListBullet"/>
      </w:pPr>
      <w:r>
        <w:rPr>
          <w:noProof/>
        </w:rPr>
        <w:drawing>
          <wp:inline distT="0" distB="0" distL="0" distR="0" wp14:anchorId="4961CC4A" wp14:editId="7F43A04C">
            <wp:extent cx="5486400" cy="2914650"/>
            <wp:effectExtent l="0" t="0" r="0" b="0"/>
            <wp:docPr id="1693384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006F" w14:textId="59F2CC30" w:rsidR="005E2D40" w:rsidRDefault="005E2D40"/>
    <w:p w14:paraId="4DDB556D" w14:textId="77777777" w:rsidR="005E2D40" w:rsidRPr="00ED5936" w:rsidRDefault="00000000">
      <w:pPr>
        <w:pStyle w:val="Heading1"/>
        <w:rPr>
          <w:color w:val="auto"/>
        </w:rPr>
      </w:pPr>
      <w:r w:rsidRPr="00ED5936">
        <w:rPr>
          <w:color w:val="auto"/>
        </w:rPr>
        <w:t>Field Updates</w:t>
      </w:r>
    </w:p>
    <w:p w14:paraId="72690BCA" w14:textId="77777777" w:rsidR="005E2D40" w:rsidRDefault="00000000">
      <w:r>
        <w:t>Objective: Update Booking Status automatically.</w:t>
      </w:r>
    </w:p>
    <w:p w14:paraId="42F63261" w14:textId="77777777" w:rsidR="005E2D40" w:rsidRDefault="00000000">
      <w:pPr>
        <w:pStyle w:val="ListBullet"/>
      </w:pPr>
      <w:r>
        <w:t>After Approval → Status = 'Confirmed'.</w:t>
      </w:r>
    </w:p>
    <w:p w14:paraId="359AADA1" w14:textId="30A35DD9" w:rsidR="00113859" w:rsidRDefault="00113859" w:rsidP="00113859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66757A9" wp14:editId="491B1FE5">
            <wp:extent cx="5486400" cy="2914650"/>
            <wp:effectExtent l="0" t="0" r="0" b="0"/>
            <wp:docPr id="1009450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7F96" w14:textId="7679F85E" w:rsidR="005E2D40" w:rsidRDefault="005E2D40"/>
    <w:p w14:paraId="3176D598" w14:textId="72E688FF" w:rsidR="005E2D40" w:rsidRDefault="005E2D40" w:rsidP="00ED5936">
      <w:pPr>
        <w:pStyle w:val="Heading1"/>
      </w:pPr>
    </w:p>
    <w:sectPr w:rsidR="005E2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35E78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FC2938"/>
    <w:multiLevelType w:val="multilevel"/>
    <w:tmpl w:val="24C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255433">
    <w:abstractNumId w:val="8"/>
  </w:num>
  <w:num w:numId="2" w16cid:durableId="559874346">
    <w:abstractNumId w:val="6"/>
  </w:num>
  <w:num w:numId="3" w16cid:durableId="659501969">
    <w:abstractNumId w:val="5"/>
  </w:num>
  <w:num w:numId="4" w16cid:durableId="1698457788">
    <w:abstractNumId w:val="4"/>
  </w:num>
  <w:num w:numId="5" w16cid:durableId="429545521">
    <w:abstractNumId w:val="7"/>
  </w:num>
  <w:num w:numId="6" w16cid:durableId="1240405720">
    <w:abstractNumId w:val="3"/>
  </w:num>
  <w:num w:numId="7" w16cid:durableId="99880891">
    <w:abstractNumId w:val="2"/>
  </w:num>
  <w:num w:numId="8" w16cid:durableId="1369183802">
    <w:abstractNumId w:val="1"/>
  </w:num>
  <w:num w:numId="9" w16cid:durableId="481625430">
    <w:abstractNumId w:val="0"/>
  </w:num>
  <w:num w:numId="10" w16cid:durableId="1044790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7C7"/>
    <w:rsid w:val="00113859"/>
    <w:rsid w:val="0015074B"/>
    <w:rsid w:val="0029639D"/>
    <w:rsid w:val="00326F90"/>
    <w:rsid w:val="00383CF5"/>
    <w:rsid w:val="00403C89"/>
    <w:rsid w:val="005E2D40"/>
    <w:rsid w:val="00AA1D8D"/>
    <w:rsid w:val="00B47730"/>
    <w:rsid w:val="00C2091A"/>
    <w:rsid w:val="00CB0664"/>
    <w:rsid w:val="00ED59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D5495"/>
  <w14:defaultImageDpi w14:val="300"/>
  <w15:docId w15:val="{241AF145-E790-492C-977B-87151FE4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8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Yogeshwari Upadhye</cp:lastModifiedBy>
  <cp:revision>2</cp:revision>
  <dcterms:created xsi:type="dcterms:W3CDTF">2025-09-27T17:02:00Z</dcterms:created>
  <dcterms:modified xsi:type="dcterms:W3CDTF">2025-09-27T17:02:00Z</dcterms:modified>
  <cp:category/>
</cp:coreProperties>
</file>